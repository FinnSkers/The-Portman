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John Doe</w:t>
      </w:r>
    </w:p>
    <w:p>
      <w:pPr>
        <w:jc w:val="center"/>
      </w:pPr>
      <w:r>
        <w:t>john.doe@email.com | +1-555-123-4567 | San Francisco, CA, USA</w:t>
      </w:r>
    </w:p>
    <w:p/>
    <w:p>
      <w:r>
        <w:rPr>
          <w:b/>
          <w:sz w:val="24"/>
        </w:rPr>
        <w:t>PROFESSIONAL SUMMARY</w:t>
      </w:r>
    </w:p>
    <w:p>
      <w:r>
        <w:t>Experienced software engineer with expertise in Python, JavaScript, and cloud technologies. Experienced in agile. Experienced in scrum.</w:t>
      </w:r>
    </w:p>
    <w:p/>
    <w:p>
      <w:r>
        <w:rPr>
          <w:b/>
          <w:sz w:val="24"/>
        </w:rPr>
        <w:t>PROFESSIONAL EXPERIENCE</w:t>
      </w:r>
    </w:p>
    <w:p>
      <w:r>
        <w:rPr>
          <w:b/>
        </w:rPr>
        <w:t>Senior Software Engineer - Tech Corp</w:t>
      </w:r>
    </w:p>
    <w:p>
      <w:r>
        <w:t>2020-2023 | San Francisco, CA</w:t>
      </w:r>
    </w:p>
    <w:p>
      <w:pPr>
        <w:pStyle w:val="ListBullet"/>
      </w:pPr>
      <w:r>
        <w:t>• Developed scalable web applications using React and Node using agile.js</w:t>
      </w:r>
    </w:p>
    <w:p>
      <w:pPr>
        <w:pStyle w:val="ListBullet"/>
      </w:pPr>
      <w:r>
        <w:t>• Implemented CI/CD pipelines with Docker and AWS</w:t>
      </w:r>
    </w:p>
    <w:p>
      <w:pPr>
        <w:pStyle w:val="ListBullet"/>
      </w:pPr>
      <w:r>
        <w:t>• Led agile development teams and mentored junior developers</w:t>
      </w:r>
    </w:p>
    <w:p/>
    <w:p>
      <w:r>
        <w:rPr>
          <w:b/>
          <w:sz w:val="24"/>
        </w:rPr>
        <w:t>EDUCATION</w:t>
      </w:r>
    </w:p>
    <w:p>
      <w:r>
        <w:t>Bachelor of Science in Computer Science - University of California (2018)</w:t>
      </w:r>
    </w:p>
    <w:p/>
    <w:p>
      <w:r>
        <w:rPr>
          <w:b/>
          <w:sz w:val="24"/>
        </w:rPr>
        <w:t>CORE COMPETENCIES</w:t>
      </w:r>
    </w:p>
    <w:p>
      <w:r>
        <w:rPr>
          <w:b/>
        </w:rPr>
        <w:t xml:space="preserve">Technical Skills: </w:t>
      </w:r>
      <w:r>
        <w:t>Python, JavaScript, React, Node.js, AWS, Docker, Agile, Scrum, Api, Database, Cloud, Devops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